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00000002">
      <w:pPr>
        <w:pStyle w:val="11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hint="default" w:ascii="Calibri" w:hAnsi="Calibri" w:eastAsia="Calibri" w:cs="Calibri"/>
          <w:b/>
          <w:color w:val="4A86E8"/>
          <w:sz w:val="28"/>
          <w:szCs w:val="28"/>
          <w:lang w:val="en-IN"/>
        </w:rPr>
      </w:pPr>
      <w:bookmarkStart w:id="1" w:name="_fksn7ubd3s7p" w:colFirst="0" w:colLast="0"/>
      <w:bookmarkEnd w:id="1"/>
      <w:r>
        <w:rPr>
          <w:rFonts w:hint="default" w:ascii="Calibri" w:hAnsi="Calibri" w:eastAsia="Calibri" w:cs="Calibri"/>
          <w:b/>
          <w:color w:val="4A86E8"/>
          <w:sz w:val="28"/>
          <w:szCs w:val="28"/>
          <w:rtl w:val="0"/>
          <w:lang w:val="en-IN"/>
        </w:rPr>
        <w:t>Ujjwal Saini</w:t>
      </w:r>
    </w:p>
    <w:p w14:paraId="00000003">
      <w:pPr>
        <w:pStyle w:val="11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hAnsi="Calibri" w:eastAsia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sainiujjwal888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@gmail.com | (+91)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7983418488</w:t>
      </w:r>
    </w:p>
    <w:p w14:paraId="00000004"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5">
      <w:pPr>
        <w:widowControl w:val="0"/>
        <w:spacing w:after="200" w:line="240" w:lineRule="auto"/>
        <w:ind w:right="300"/>
      </w:pPr>
      <w:r>
        <w:fldChar w:fldCharType="begin"/>
      </w:r>
      <w:r>
        <w:instrText xml:space="preserve"> HYPERLINK "https://github.com/shradha-khapra" \h </w:instrText>
      </w:r>
      <w:r>
        <w:fldChar w:fldCharType="separate"/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>@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fldChar w:fldCharType="end"/>
      </w:r>
      <w:r>
        <w:rPr>
          <w:rFonts w:hint="default" w:ascii="Calibri" w:hAnsi="Calibri" w:eastAsia="Calibri" w:cs="Calibri"/>
          <w:color w:val="666666"/>
          <w:sz w:val="20"/>
          <w:szCs w:val="20"/>
          <w:rtl w:val="0"/>
          <w:lang w:val="en-IN"/>
        </w:rPr>
        <w:t>ujjwalsainii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color w:val="666666"/>
          <w:sz w:val="20"/>
          <w:szCs w:val="20"/>
          <w:rtl w:val="0"/>
          <w:lang w:val="en-IN"/>
        </w:rPr>
        <w:t xml:space="preserve">                        ujjwal saini</w:t>
      </w:r>
      <w:r>
        <w:rPr>
          <w:rFonts w:ascii="Calibri" w:hAnsi="Calibri" w:eastAsia="Calibri" w:cs="Calibri"/>
          <w:color w:val="666666"/>
          <w:sz w:val="20"/>
          <w:szCs w:val="20"/>
          <w:rtl w:val="0"/>
        </w:rPr>
        <w:t xml:space="preserve"> </w:t>
      </w:r>
    </w:p>
    <w:p w14:paraId="00000006">
      <w:pPr>
        <w:pageBreakBefore w:val="0"/>
        <w:spacing w:line="144" w:lineRule="auto"/>
      </w:pPr>
    </w:p>
    <w:p w14:paraId="00000008">
      <w:pPr>
        <w:widowControl w:val="0"/>
        <w:spacing w:line="335" w:lineRule="auto"/>
        <w:ind w:right="3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SKILLS</w:t>
      </w:r>
      <w:bookmarkStart w:id="3" w:name="_udagpvuxqxuj" w:colFirst="0" w:colLast="0"/>
      <w:bookmarkEnd w:id="3"/>
      <w:bookmarkStart w:id="10" w:name="_GoBack"/>
      <w:bookmarkEnd w:id="10"/>
    </w:p>
    <w:p w14:paraId="00000009">
      <w:pPr>
        <w:pStyle w:val="3"/>
        <w:widowControl w:val="0"/>
        <w:numPr>
          <w:ilvl w:val="0"/>
          <w:numId w:val="1"/>
        </w:numPr>
        <w:spacing w:before="0"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hAnsi="Calibri" w:eastAsia="Calibri" w:cs="Calibri"/>
          <w:b/>
          <w:sz w:val="24"/>
          <w:szCs w:val="24"/>
          <w:rtl w:val="0"/>
        </w:rPr>
        <w:t>HTML, CSS, Javascript</w:t>
      </w:r>
    </w:p>
    <w:p w14:paraId="0000000A">
      <w:pPr>
        <w:pStyle w:val="3"/>
        <w:widowControl w:val="0"/>
        <w:numPr>
          <w:ilvl w:val="0"/>
          <w:numId w:val="1"/>
        </w:numPr>
        <w:spacing w:before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Python  </w:t>
      </w:r>
    </w:p>
    <w:p w14:paraId="0000000B">
      <w:pPr>
        <w:pageBreakBefore w:val="0"/>
        <w:widowControl w:val="0"/>
        <w:spacing w:line="335" w:lineRule="auto"/>
        <w:ind w:right="30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EDUCATION</w:t>
      </w:r>
    </w:p>
    <w:p w14:paraId="0000000C">
      <w:pPr>
        <w:pageBreakBefore w:val="0"/>
        <w:widowControl w:val="0"/>
        <w:numPr>
          <w:ilvl w:val="0"/>
          <w:numId w:val="2"/>
        </w:numPr>
        <w:spacing w:after="0" w:afterAutospacing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Diploma in CSE|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Galgotias University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</w:t>
      </w: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|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(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2026</w:t>
      </w:r>
      <w:r>
        <w:rPr>
          <w:rFonts w:ascii="Calibri" w:hAnsi="Calibri" w:eastAsia="Calibri" w:cs="Calibri"/>
          <w:i/>
          <w:sz w:val="24"/>
          <w:szCs w:val="24"/>
          <w:rtl w:val="0"/>
        </w:rPr>
        <w:t>)</w:t>
      </w:r>
    </w:p>
    <w:p w14:paraId="0000000D">
      <w:pPr>
        <w:pageBreakBefore w:val="0"/>
        <w:widowControl w:val="0"/>
        <w:numPr>
          <w:ilvl w:val="0"/>
          <w:numId w:val="2"/>
        </w:numPr>
        <w:spacing w:before="0" w:beforeAutospacing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XI (CBSE) | School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55</w:t>
      </w:r>
      <w:r>
        <w:rPr>
          <w:rFonts w:ascii="Calibri" w:hAnsi="Calibri" w:eastAsia="Calibri" w:cs="Calibri"/>
          <w:i/>
          <w:sz w:val="24"/>
          <w:szCs w:val="24"/>
          <w:rtl w:val="0"/>
        </w:rPr>
        <w:t>%</w:t>
      </w:r>
      <w:r>
        <w:rPr>
          <w:rFonts w:ascii="Calibri" w:hAnsi="Calibri" w:eastAsia="Calibri" w:cs="Calibri"/>
          <w:sz w:val="24"/>
          <w:szCs w:val="24"/>
          <w:rtl w:val="0"/>
        </w:rPr>
        <w:t>|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20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21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</w:t>
      </w:r>
    </w:p>
    <w:p w14:paraId="0000000E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EXPERIENCE</w:t>
      </w:r>
    </w:p>
    <w:p w14:paraId="0000000F">
      <w:pPr>
        <w:pStyle w:val="3"/>
        <w:widowControl w:val="0"/>
        <w:numPr>
          <w:ilvl w:val="0"/>
          <w:numId w:val="1"/>
        </w:numPr>
        <w:spacing w:before="0" w:after="20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Intern at codsoft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>(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july 2025</w:t>
      </w:r>
      <w:r>
        <w:rPr>
          <w:rFonts w:ascii="Calibri" w:hAnsi="Calibri" w:eastAsia="Calibri" w:cs="Calibri"/>
          <w:i/>
          <w:sz w:val="24"/>
          <w:szCs w:val="24"/>
          <w:rtl w:val="0"/>
        </w:rPr>
        <w:t>)</w:t>
      </w:r>
    </w:p>
    <w:p w14:paraId="00000010">
      <w:pPr>
        <w:pStyle w:val="3"/>
        <w:widowControl w:val="0"/>
        <w:spacing w:before="0" w:after="200" w:line="240" w:lineRule="auto"/>
        <w:ind w:left="720" w:right="300" w:firstLine="0"/>
        <w:rPr>
          <w:rFonts w:ascii="Calibri" w:hAnsi="Calibri" w:eastAsia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rtl w:val="0"/>
          <w:lang w:val="en-IN"/>
        </w:rPr>
        <w:t>HTML , CSS , JAVASCRIPT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             </w:t>
      </w:r>
    </w:p>
    <w:p w14:paraId="00000011">
      <w:pPr>
        <w:pageBreakBefore w:val="0"/>
        <w:widowControl w:val="0"/>
        <w:spacing w:before="0"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ACADEMIC PROJECTS</w:t>
      </w:r>
    </w:p>
    <w:p w14:paraId="4B01AFA6">
      <w:pPr>
        <w:pStyle w:val="3"/>
        <w:pageBreakBefore w:val="0"/>
        <w:widowControl w:val="0"/>
        <w:numPr>
          <w:ilvl w:val="0"/>
          <w:numId w:val="3"/>
        </w:numPr>
        <w:spacing w:before="0" w:after="0" w:line="240" w:lineRule="auto"/>
        <w:ind w:left="800" w:leftChars="0" w:right="300" w:hanging="360" w:firstLineChars="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hAnsi="Calibri" w:eastAsia="Calibri" w:cs="Calibri"/>
          <w:b/>
          <w:sz w:val="24"/>
          <w:szCs w:val="24"/>
          <w:rtl w:val="0"/>
        </w:rPr>
        <w:t>P</w:t>
      </w: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ortfolio</w:t>
      </w:r>
    </w:p>
    <w:p w14:paraId="6CA37F82">
      <w:pPr>
        <w:pStyle w:val="3"/>
        <w:pageBreakBefore w:val="0"/>
        <w:widowControl w:val="0"/>
        <w:numPr>
          <w:ilvl w:val="0"/>
          <w:numId w:val="3"/>
        </w:numPr>
        <w:spacing w:before="0" w:after="0" w:line="240" w:lineRule="auto"/>
        <w:ind w:left="800" w:leftChars="0" w:right="300" w:hanging="360" w:firstLineChars="0"/>
        <w:rPr>
          <w:sz w:val="24"/>
          <w:szCs w:val="24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Basic Calculator</w:t>
      </w:r>
    </w:p>
    <w:p w14:paraId="00000013">
      <w:pPr>
        <w:pStyle w:val="3"/>
        <w:pageBreakBefore w:val="0"/>
        <w:widowControl w:val="0"/>
        <w:numPr>
          <w:ilvl w:val="0"/>
          <w:numId w:val="3"/>
        </w:numPr>
        <w:spacing w:before="0" w:after="0" w:line="240" w:lineRule="auto"/>
        <w:ind w:left="800" w:leftChars="0" w:right="300" w:hanging="360" w:firstLineChars="0"/>
        <w:rPr>
          <w:sz w:val="24"/>
          <w:szCs w:val="24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 xml:space="preserve">Website Landing page </w:t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 xml:space="preserve"> </w:t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ab/>
      </w:r>
      <w:r>
        <w:rPr>
          <w:rFonts w:ascii="Merriweather" w:hAnsi="Merriweather" w:eastAsia="Merriweather" w:cs="Merriweather"/>
          <w:i/>
          <w:sz w:val="24"/>
          <w:szCs w:val="24"/>
          <w:rtl w:val="0"/>
        </w:rPr>
        <w:t xml:space="preserve">   </w:t>
      </w:r>
      <w:bookmarkStart w:id="9" w:name="_vc74v8jkaije" w:colFirst="0" w:colLast="0"/>
      <w:bookmarkEnd w:id="9"/>
    </w:p>
    <w:p w14:paraId="00000014">
      <w:pPr>
        <w:pageBreakBefore w:val="0"/>
        <w:widowControl w:val="0"/>
        <w:spacing w:before="120"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rtl w:val="0"/>
          <w:lang w:val="en-IN"/>
        </w:rPr>
        <w:t>Hackathons</w:t>
      </w:r>
    </w:p>
    <w:p w14:paraId="00000016">
      <w:pPr>
        <w:pageBreakBefore w:val="0"/>
        <w:widowControl w:val="0"/>
        <w:numPr>
          <w:ilvl w:val="0"/>
          <w:numId w:val="4"/>
        </w:numPr>
        <w:spacing w:before="0" w:after="0" w:line="24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IN"/>
        </w:rPr>
        <w:t>Bharat shiksha hackathon</w:t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                                       </w:t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ab/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(Date- </w:t>
      </w:r>
      <w:r>
        <w:rPr>
          <w:rFonts w:hint="default" w:ascii="Calibri" w:hAnsi="Calibri" w:eastAsia="Calibri" w:cs="Calibri"/>
          <w:i/>
          <w:sz w:val="24"/>
          <w:szCs w:val="24"/>
          <w:rtl w:val="0"/>
          <w:lang w:val="en-IN"/>
        </w:rPr>
        <w:t>2024</w:t>
      </w:r>
      <w:r>
        <w:rPr>
          <w:rFonts w:ascii="Calibri" w:hAnsi="Calibri" w:eastAsia="Calibri" w:cs="Calibri"/>
          <w:i/>
          <w:sz w:val="24"/>
          <w:szCs w:val="24"/>
          <w:rtl w:val="0"/>
        </w:rPr>
        <w:t>)</w:t>
      </w:r>
    </w:p>
    <w:p w14:paraId="16591C2B">
      <w:pPr>
        <w:pageBreakBefore w:val="0"/>
        <w:widowControl w:val="0"/>
        <w:numPr>
          <w:ilvl w:val="0"/>
          <w:numId w:val="0"/>
        </w:numPr>
        <w:spacing w:before="0" w:after="0" w:line="240" w:lineRule="auto"/>
        <w:ind w:left="360" w:leftChars="0" w:right="300" w:rightChars="0"/>
        <w:rPr>
          <w:rFonts w:ascii="Calibri" w:hAnsi="Calibri" w:eastAsia="Calibri" w:cs="Calibri"/>
          <w:sz w:val="24"/>
          <w:szCs w:val="24"/>
        </w:rPr>
      </w:pPr>
    </w:p>
    <w:p w14:paraId="00000017">
      <w:pPr>
        <w:pageBreakBefore w:val="0"/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  <w:rtl w:val="0"/>
        </w:rPr>
        <w:t>ACHIEVEMENTS / HOBBIES</w:t>
      </w:r>
    </w:p>
    <w:p w14:paraId="00000018">
      <w:pPr>
        <w:pageBreakBefore w:val="0"/>
        <w:widowControl w:val="0"/>
        <w:numPr>
          <w:ilvl w:val="0"/>
          <w:numId w:val="5"/>
        </w:numPr>
        <w:spacing w:after="200" w:line="360" w:lineRule="auto"/>
        <w:ind w:left="720" w:right="300" w:hanging="36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t xml:space="preserve">State level amateur boxer </w:t>
      </w:r>
    </w:p>
    <w:p w14:paraId="00000019">
      <w:pPr>
        <w:pageBreakBefore w:val="0"/>
        <w:widowControl w:val="0"/>
        <w:spacing w:after="200" w:line="240" w:lineRule="auto"/>
        <w:ind w:right="300"/>
        <w:rPr>
          <w:rFonts w:ascii="Calibri" w:hAnsi="Calibri" w:eastAsia="Calibri" w:cs="Calibri"/>
          <w:color w:val="666666"/>
          <w:sz w:val="20"/>
          <w:szCs w:val="20"/>
        </w:rPr>
      </w:pPr>
    </w:p>
    <w:sectPr>
      <w:headerReference r:id="rId5" w:type="default"/>
      <w:pgSz w:w="12240" w:h="15840"/>
      <w:pgMar w:top="0" w:right="1440" w:bottom="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A">
    <w:pPr>
      <w:pageBreakBefore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❖"/>
      <w:lvlJc w:val="left"/>
      <w:pPr>
        <w:ind w:left="80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5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2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96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8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40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12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84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56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567B1C"/>
    <w:rsid w:val="027C62EA"/>
    <w:rsid w:val="3CD31B7C"/>
    <w:rsid w:val="4D3B0946"/>
    <w:rsid w:val="6FA9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2025-07-16T09:03:00Z</dcterms:created>
  <dc:creator>ujjwa</dc:creator>
  <cp:lastModifiedBy>ujjwa</cp:lastModifiedBy>
  <dcterms:modified xsi:type="dcterms:W3CDTF">2025-07-27T09:43:44Z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102C137C16244A1A948BCDA1A5BA9820_13</vt:lpwstr>
  </property>
</Properties>
</file>