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hAnsi="Calibri" w:eastAsia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00000002">
      <w:pPr>
        <w:pStyle w:val="11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hint="default" w:ascii="Calibri" w:hAnsi="Calibri" w:eastAsia="Calibri" w:cs="Calibri"/>
          <w:b/>
          <w:color w:val="4A86E8"/>
          <w:sz w:val="28"/>
          <w:szCs w:val="28"/>
          <w:lang w:val="en-IN"/>
        </w:rPr>
      </w:pPr>
      <w:bookmarkStart w:id="1" w:name="_fksn7ubd3s7p" w:colFirst="0" w:colLast="0"/>
      <w:bookmarkEnd w:id="1"/>
      <w:r>
        <w:rPr>
          <w:rFonts w:hint="default" w:ascii="Calibri" w:hAnsi="Calibri" w:eastAsia="Calibri" w:cs="Calibri"/>
          <w:b/>
          <w:color w:val="4A86E8"/>
          <w:sz w:val="28"/>
          <w:szCs w:val="28"/>
          <w:rtl w:val="0"/>
          <w:lang w:val="en-IN"/>
        </w:rPr>
        <w:t>Ujjwal Saini</w:t>
      </w:r>
    </w:p>
    <w:p w14:paraId="00000003">
      <w:pPr>
        <w:pStyle w:val="11"/>
        <w:keepNext w:val="0"/>
        <w:keepLines w:val="0"/>
        <w:pageBreakBefore w:val="0"/>
        <w:widowControl w:val="0"/>
        <w:spacing w:after="0" w:line="240" w:lineRule="auto"/>
        <w:ind w:left="0" w:right="300" w:firstLine="720"/>
        <w:jc w:val="center"/>
        <w:rPr>
          <w:rFonts w:ascii="Calibri" w:hAnsi="Calibri" w:eastAsia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s</w:t>
      </w:r>
      <w:bookmarkStart w:id="10" w:name="_GoBack"/>
      <w:bookmarkEnd w:id="10"/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ainiujjwal888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@gmail.com | (+91) 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7983418488</w:t>
      </w:r>
    </w:p>
    <w:p w14:paraId="00000004"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050" cy="14605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050" cy="146050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5">
      <w:pPr>
        <w:widowControl w:val="0"/>
        <w:spacing w:after="200" w:line="240" w:lineRule="auto"/>
        <w:ind w:right="300"/>
      </w:pPr>
      <w:r>
        <w:fldChar w:fldCharType="begin"/>
      </w:r>
      <w:r>
        <w:instrText xml:space="preserve"> HYPERLINK "https://github.com/shradha-khapra" \h </w:instrText>
      </w:r>
      <w:r>
        <w:fldChar w:fldCharType="separate"/>
      </w:r>
      <w:r>
        <w:rPr>
          <w:rFonts w:ascii="Calibri" w:hAnsi="Calibri" w:eastAsia="Calibri" w:cs="Calibri"/>
          <w:color w:val="666666"/>
          <w:sz w:val="20"/>
          <w:szCs w:val="20"/>
          <w:rtl w:val="0"/>
        </w:rPr>
        <w:t>@</w:t>
      </w:r>
      <w:r>
        <w:rPr>
          <w:rFonts w:ascii="Calibri" w:hAnsi="Calibri" w:eastAsia="Calibri" w:cs="Calibri"/>
          <w:color w:val="666666"/>
          <w:sz w:val="20"/>
          <w:szCs w:val="20"/>
          <w:rtl w:val="0"/>
        </w:rPr>
        <w:fldChar w:fldCharType="end"/>
      </w:r>
      <w:r>
        <w:rPr>
          <w:rFonts w:hint="default" w:ascii="Calibri" w:hAnsi="Calibri" w:eastAsia="Calibri" w:cs="Calibri"/>
          <w:color w:val="666666"/>
          <w:sz w:val="20"/>
          <w:szCs w:val="20"/>
          <w:rtl w:val="0"/>
          <w:lang w:val="en-IN"/>
        </w:rPr>
        <w:t>ujjwalsainii</w:t>
      </w:r>
      <w:r>
        <w:rPr>
          <w:rFonts w:ascii="Calibri" w:hAnsi="Calibri" w:eastAsia="Calibri" w:cs="Calibri"/>
          <w:color w:val="666666"/>
          <w:sz w:val="20"/>
          <w:szCs w:val="20"/>
          <w:rtl w:val="0"/>
        </w:rPr>
        <w:t xml:space="preserve">                                                                                                             </w:t>
      </w:r>
      <w:r>
        <w:rPr>
          <w:rFonts w:hint="default" w:ascii="Calibri" w:hAnsi="Calibri" w:eastAsia="Calibri" w:cs="Calibri"/>
          <w:color w:val="666666"/>
          <w:sz w:val="20"/>
          <w:szCs w:val="20"/>
          <w:rtl w:val="0"/>
          <w:lang w:val="en-IN"/>
        </w:rPr>
        <w:t xml:space="preserve">                        ujjwal saini</w:t>
      </w:r>
      <w:r>
        <w:rPr>
          <w:rFonts w:ascii="Calibri" w:hAnsi="Calibri" w:eastAsia="Calibri" w:cs="Calibri"/>
          <w:color w:val="666666"/>
          <w:sz w:val="20"/>
          <w:szCs w:val="20"/>
          <w:rtl w:val="0"/>
        </w:rPr>
        <w:t xml:space="preserve"> </w:t>
      </w:r>
    </w:p>
    <w:p w14:paraId="00000006">
      <w:pPr>
        <w:pageBreakBefore w:val="0"/>
        <w:spacing w:line="144" w:lineRule="auto"/>
      </w:pPr>
    </w:p>
    <w:p w14:paraId="00000007">
      <w:pPr>
        <w:widowControl w:val="0"/>
        <w:spacing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SKILLS</w:t>
      </w:r>
    </w:p>
    <w:p w14:paraId="00000008">
      <w:pPr>
        <w:pStyle w:val="3"/>
        <w:widowControl w:val="0"/>
        <w:numPr>
          <w:ilvl w:val="0"/>
          <w:numId w:val="1"/>
        </w:numPr>
        <w:spacing w:before="0" w:after="0" w:afterAutospacing="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hAnsi="Calibri" w:eastAsia="Calibri" w:cs="Calibri"/>
          <w:b/>
          <w:sz w:val="24"/>
          <w:szCs w:val="24"/>
          <w:rtl w:val="0"/>
        </w:rPr>
        <w:t>Java</w:t>
      </w:r>
    </w:p>
    <w:p w14:paraId="00000009">
      <w:pPr>
        <w:pStyle w:val="3"/>
        <w:widowControl w:val="0"/>
        <w:numPr>
          <w:ilvl w:val="0"/>
          <w:numId w:val="1"/>
        </w:numPr>
        <w:spacing w:before="0" w:after="0" w:afterAutospacing="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hAnsi="Calibri" w:eastAsia="Calibri" w:cs="Calibri"/>
          <w:b/>
          <w:sz w:val="24"/>
          <w:szCs w:val="24"/>
          <w:rtl w:val="0"/>
        </w:rPr>
        <w:t>HTML, CSS, Javascript</w:t>
      </w:r>
    </w:p>
    <w:p w14:paraId="0000000A">
      <w:pPr>
        <w:pStyle w:val="3"/>
        <w:widowControl w:val="0"/>
        <w:numPr>
          <w:ilvl w:val="0"/>
          <w:numId w:val="1"/>
        </w:numPr>
        <w:spacing w:before="0" w:after="20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Python  </w:t>
      </w:r>
    </w:p>
    <w:p w14:paraId="0000000B">
      <w:pPr>
        <w:pageBreakBefore w:val="0"/>
        <w:widowControl w:val="0"/>
        <w:spacing w:line="335" w:lineRule="auto"/>
        <w:ind w:right="300"/>
        <w:rPr>
          <w:rFonts w:ascii="Calibri" w:hAnsi="Calibri" w:eastAsia="Calibri" w:cs="Calibri"/>
          <w:color w:val="4A86E8"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EDUCATION</w:t>
      </w:r>
    </w:p>
    <w:p w14:paraId="0000000C">
      <w:pPr>
        <w:pageBreakBefore w:val="0"/>
        <w:widowControl w:val="0"/>
        <w:numPr>
          <w:ilvl w:val="0"/>
          <w:numId w:val="2"/>
        </w:numPr>
        <w:spacing w:after="0" w:afterAutospacing="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Diploma in CSE|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Galgotias University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>CGPA</w:t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: 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  <w:r>
        <w:rPr>
          <w:rFonts w:hint="default" w:ascii="Calibri" w:hAnsi="Calibri" w:eastAsia="Calibri" w:cs="Calibri"/>
          <w:i/>
          <w:sz w:val="24"/>
          <w:szCs w:val="24"/>
          <w:rtl w:val="0"/>
          <w:lang w:val="en-IN"/>
        </w:rPr>
        <w:t>persuing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|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(</w:t>
      </w:r>
      <w:r>
        <w:rPr>
          <w:rFonts w:hint="default" w:ascii="Calibri" w:hAnsi="Calibri" w:eastAsia="Calibri" w:cs="Calibri"/>
          <w:i/>
          <w:sz w:val="24"/>
          <w:szCs w:val="24"/>
          <w:rtl w:val="0"/>
          <w:lang w:val="en-IN"/>
        </w:rPr>
        <w:t>2026</w:t>
      </w:r>
      <w:r>
        <w:rPr>
          <w:rFonts w:ascii="Calibri" w:hAnsi="Calibri" w:eastAsia="Calibri" w:cs="Calibri"/>
          <w:i/>
          <w:sz w:val="24"/>
          <w:szCs w:val="24"/>
          <w:rtl w:val="0"/>
        </w:rPr>
        <w:t>)</w:t>
      </w:r>
    </w:p>
    <w:p w14:paraId="0000000D">
      <w:pPr>
        <w:pageBreakBefore w:val="0"/>
        <w:widowControl w:val="0"/>
        <w:numPr>
          <w:ilvl w:val="0"/>
          <w:numId w:val="2"/>
        </w:numPr>
        <w:spacing w:before="0" w:beforeAutospacing="0" w:after="20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XI (CBSE) | School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                  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        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        </w:t>
      </w:r>
      <w:r>
        <w:rPr>
          <w:rFonts w:hint="default" w:ascii="Calibri" w:hAnsi="Calibri" w:eastAsia="Calibri" w:cs="Calibri"/>
          <w:i/>
          <w:sz w:val="24"/>
          <w:szCs w:val="24"/>
          <w:rtl w:val="0"/>
          <w:lang w:val="en-IN"/>
        </w:rPr>
        <w:t>55</w:t>
      </w:r>
      <w:r>
        <w:rPr>
          <w:rFonts w:ascii="Calibri" w:hAnsi="Calibri" w:eastAsia="Calibri" w:cs="Calibri"/>
          <w:i/>
          <w:sz w:val="24"/>
          <w:szCs w:val="24"/>
          <w:rtl w:val="0"/>
        </w:rPr>
        <w:t>%</w:t>
      </w:r>
      <w:r>
        <w:rPr>
          <w:rFonts w:ascii="Calibri" w:hAnsi="Calibri" w:eastAsia="Calibri" w:cs="Calibri"/>
          <w:sz w:val="24"/>
          <w:szCs w:val="24"/>
          <w:rtl w:val="0"/>
        </w:rPr>
        <w:t>|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20</w:t>
      </w:r>
      <w:r>
        <w:rPr>
          <w:rFonts w:hint="default" w:ascii="Calibri" w:hAnsi="Calibri" w:eastAsia="Calibri" w:cs="Calibri"/>
          <w:i/>
          <w:sz w:val="24"/>
          <w:szCs w:val="24"/>
          <w:rtl w:val="0"/>
          <w:lang w:val="en-IN"/>
        </w:rPr>
        <w:t>21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  </w:t>
      </w:r>
    </w:p>
    <w:p w14:paraId="0000000E">
      <w:pPr>
        <w:widowControl w:val="0"/>
        <w:spacing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EXPERIENCE</w:t>
      </w:r>
    </w:p>
    <w:p w14:paraId="0000000F">
      <w:pPr>
        <w:pStyle w:val="3"/>
        <w:widowControl w:val="0"/>
        <w:numPr>
          <w:ilvl w:val="0"/>
          <w:numId w:val="1"/>
        </w:numPr>
        <w:spacing w:before="0" w:after="20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hint="default" w:ascii="Calibri" w:hAnsi="Calibri" w:eastAsia="Calibri" w:cs="Calibri"/>
          <w:b/>
          <w:sz w:val="24"/>
          <w:szCs w:val="24"/>
          <w:rtl w:val="0"/>
          <w:lang w:val="en-IN"/>
        </w:rPr>
        <w:t>Intern at codsoft</w:t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>(</w:t>
      </w:r>
      <w:r>
        <w:rPr>
          <w:rFonts w:hint="default" w:ascii="Calibri" w:hAnsi="Calibri" w:eastAsia="Calibri" w:cs="Calibri"/>
          <w:i/>
          <w:sz w:val="24"/>
          <w:szCs w:val="24"/>
          <w:rtl w:val="0"/>
          <w:lang w:val="en-IN"/>
        </w:rPr>
        <w:t>july 2025</w:t>
      </w:r>
      <w:r>
        <w:rPr>
          <w:rFonts w:ascii="Calibri" w:hAnsi="Calibri" w:eastAsia="Calibri" w:cs="Calibri"/>
          <w:i/>
          <w:sz w:val="24"/>
          <w:szCs w:val="24"/>
          <w:rtl w:val="0"/>
        </w:rPr>
        <w:t>)</w:t>
      </w:r>
    </w:p>
    <w:p w14:paraId="00000010">
      <w:pPr>
        <w:pStyle w:val="3"/>
        <w:widowControl w:val="0"/>
        <w:spacing w:before="0" w:after="200" w:line="240" w:lineRule="auto"/>
        <w:ind w:left="720" w:right="300" w:firstLine="0"/>
        <w:rPr>
          <w:rFonts w:ascii="Calibri" w:hAnsi="Calibri" w:eastAsia="Calibri" w:cs="Calibri"/>
          <w:sz w:val="24"/>
          <w:szCs w:val="24"/>
        </w:rPr>
      </w:pPr>
      <w:bookmarkStart w:id="7" w:name="_sq5tzoesvgpp" w:colFirst="0" w:colLast="0"/>
      <w:bookmarkEnd w:id="7"/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HTML , CSS , JAVASCRIPT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               </w:t>
      </w:r>
    </w:p>
    <w:p w14:paraId="00000011">
      <w:pPr>
        <w:pageBreakBefore w:val="0"/>
        <w:widowControl w:val="0"/>
        <w:spacing w:before="0"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ACADEMIC PROJECTS</w:t>
      </w:r>
    </w:p>
    <w:p w14:paraId="4B01AFA6">
      <w:pPr>
        <w:pStyle w:val="3"/>
        <w:pageBreakBefore w:val="0"/>
        <w:widowControl w:val="0"/>
        <w:numPr>
          <w:ilvl w:val="0"/>
          <w:numId w:val="3"/>
        </w:numPr>
        <w:spacing w:before="0" w:after="0" w:line="240" w:lineRule="auto"/>
        <w:ind w:left="800" w:leftChars="0" w:right="300" w:hanging="360" w:firstLineChars="0"/>
        <w:rPr>
          <w:sz w:val="24"/>
          <w:szCs w:val="24"/>
        </w:rPr>
      </w:pPr>
      <w:bookmarkStart w:id="8" w:name="_5fthi94lzcas" w:colFirst="0" w:colLast="0"/>
      <w:bookmarkEnd w:id="8"/>
      <w:r>
        <w:rPr>
          <w:rFonts w:ascii="Calibri" w:hAnsi="Calibri" w:eastAsia="Calibri" w:cs="Calibri"/>
          <w:b/>
          <w:sz w:val="24"/>
          <w:szCs w:val="24"/>
          <w:rtl w:val="0"/>
        </w:rPr>
        <w:t>P</w:t>
      </w:r>
      <w:r>
        <w:rPr>
          <w:rFonts w:hint="default" w:ascii="Calibri" w:hAnsi="Calibri" w:eastAsia="Calibri" w:cs="Calibri"/>
          <w:b/>
          <w:sz w:val="24"/>
          <w:szCs w:val="24"/>
          <w:rtl w:val="0"/>
          <w:lang w:val="en-IN"/>
        </w:rPr>
        <w:t>ortfolio</w:t>
      </w:r>
    </w:p>
    <w:p w14:paraId="6CA37F82">
      <w:pPr>
        <w:pStyle w:val="3"/>
        <w:pageBreakBefore w:val="0"/>
        <w:widowControl w:val="0"/>
        <w:numPr>
          <w:ilvl w:val="0"/>
          <w:numId w:val="3"/>
        </w:numPr>
        <w:spacing w:before="0" w:after="0" w:line="240" w:lineRule="auto"/>
        <w:ind w:left="800" w:leftChars="0" w:right="300" w:hanging="360" w:firstLineChars="0"/>
        <w:rPr>
          <w:sz w:val="24"/>
          <w:szCs w:val="24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IN"/>
        </w:rPr>
        <w:t>Basic Calculator</w:t>
      </w:r>
    </w:p>
    <w:p w14:paraId="00000013">
      <w:pPr>
        <w:pStyle w:val="3"/>
        <w:pageBreakBefore w:val="0"/>
        <w:widowControl w:val="0"/>
        <w:numPr>
          <w:ilvl w:val="0"/>
          <w:numId w:val="3"/>
        </w:numPr>
        <w:spacing w:before="0" w:after="0" w:line="240" w:lineRule="auto"/>
        <w:ind w:left="800" w:leftChars="0" w:right="300" w:hanging="360" w:firstLineChars="0"/>
        <w:rPr>
          <w:sz w:val="24"/>
          <w:szCs w:val="24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IN"/>
        </w:rPr>
        <w:t xml:space="preserve">Website Landing page </w:t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 xml:space="preserve"> </w:t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ab/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ab/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ab/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 xml:space="preserve">   </w:t>
      </w:r>
      <w:bookmarkStart w:id="9" w:name="_vc74v8jkaije" w:colFirst="0" w:colLast="0"/>
      <w:bookmarkEnd w:id="9"/>
    </w:p>
    <w:p w14:paraId="00000014">
      <w:pPr>
        <w:pageBreakBefore w:val="0"/>
        <w:widowControl w:val="0"/>
        <w:spacing w:before="120" w:line="335" w:lineRule="auto"/>
        <w:ind w:right="300"/>
        <w:rPr>
          <w:rFonts w:hint="default" w:ascii="Calibri" w:hAnsi="Calibri" w:eastAsia="Calibri" w:cs="Calibri"/>
          <w:b/>
          <w:color w:val="4A86E8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b/>
          <w:color w:val="4A86E8"/>
          <w:sz w:val="24"/>
          <w:szCs w:val="24"/>
          <w:rtl w:val="0"/>
          <w:lang w:val="en-IN"/>
        </w:rPr>
        <w:t>Hackathons</w:t>
      </w:r>
    </w:p>
    <w:p w14:paraId="00000016">
      <w:pPr>
        <w:pageBreakBefore w:val="0"/>
        <w:widowControl w:val="0"/>
        <w:numPr>
          <w:ilvl w:val="0"/>
          <w:numId w:val="4"/>
        </w:numPr>
        <w:spacing w:before="0" w:after="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IN"/>
        </w:rPr>
        <w:t>Bharat shiksha hackathon</w:t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                                   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(Date- </w:t>
      </w:r>
      <w:r>
        <w:rPr>
          <w:rFonts w:hint="default" w:ascii="Calibri" w:hAnsi="Calibri" w:eastAsia="Calibri" w:cs="Calibri"/>
          <w:i/>
          <w:sz w:val="24"/>
          <w:szCs w:val="24"/>
          <w:rtl w:val="0"/>
          <w:lang w:val="en-IN"/>
        </w:rPr>
        <w:t>2024</w:t>
      </w:r>
      <w:r>
        <w:rPr>
          <w:rFonts w:ascii="Calibri" w:hAnsi="Calibri" w:eastAsia="Calibri" w:cs="Calibri"/>
          <w:i/>
          <w:sz w:val="24"/>
          <w:szCs w:val="24"/>
          <w:rtl w:val="0"/>
        </w:rPr>
        <w:t>)</w:t>
      </w:r>
    </w:p>
    <w:p w14:paraId="16591C2B">
      <w:pPr>
        <w:pageBreakBefore w:val="0"/>
        <w:widowControl w:val="0"/>
        <w:numPr>
          <w:numId w:val="0"/>
        </w:numPr>
        <w:spacing w:before="0" w:after="0" w:line="240" w:lineRule="auto"/>
        <w:ind w:left="360" w:leftChars="0" w:right="300" w:rightChars="0"/>
        <w:rPr>
          <w:rFonts w:ascii="Calibri" w:hAnsi="Calibri" w:eastAsia="Calibri" w:cs="Calibri"/>
          <w:sz w:val="24"/>
          <w:szCs w:val="24"/>
        </w:rPr>
      </w:pPr>
    </w:p>
    <w:p w14:paraId="00000017">
      <w:pPr>
        <w:pageBreakBefore w:val="0"/>
        <w:widowControl w:val="0"/>
        <w:spacing w:line="335" w:lineRule="auto"/>
        <w:ind w:right="300"/>
        <w:rPr>
          <w:rFonts w:ascii="Calibri" w:hAnsi="Calibri" w:eastAsia="Calibri" w:cs="Calibri"/>
          <w:b/>
          <w:color w:val="4A86E8"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ACHIEVEMENTS / HOBBIES</w:t>
      </w:r>
    </w:p>
    <w:p w14:paraId="00000018">
      <w:pPr>
        <w:pageBreakBefore w:val="0"/>
        <w:widowControl w:val="0"/>
        <w:numPr>
          <w:ilvl w:val="0"/>
          <w:numId w:val="5"/>
        </w:numPr>
        <w:spacing w:after="200" w:line="36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IN"/>
        </w:rPr>
        <w:t xml:space="preserve">State level amateur boxer </w:t>
      </w:r>
    </w:p>
    <w:p w14:paraId="00000019">
      <w:pPr>
        <w:pageBreakBefore w:val="0"/>
        <w:widowControl w:val="0"/>
        <w:spacing w:after="200" w:line="240" w:lineRule="auto"/>
        <w:ind w:right="300"/>
        <w:rPr>
          <w:rFonts w:ascii="Calibri" w:hAnsi="Calibri" w:eastAsia="Calibri" w:cs="Calibri"/>
          <w:color w:val="666666"/>
          <w:sz w:val="20"/>
          <w:szCs w:val="20"/>
        </w:rPr>
      </w:pPr>
    </w:p>
    <w:sectPr>
      <w:headerReference r:id="rId5" w:type="default"/>
      <w:pgSz w:w="12240" w:h="15840"/>
      <w:pgMar w:top="0" w:right="1440" w:bottom="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A">
    <w:pPr>
      <w:pageBreakBefore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❖"/>
      <w:lvlJc w:val="left"/>
      <w:pPr>
        <w:ind w:left="800" w:hanging="360"/>
      </w:pPr>
      <w:rPr>
        <w:sz w:val="20"/>
        <w:szCs w:val="20"/>
        <w:u w:val="none"/>
      </w:rPr>
    </w:lvl>
    <w:lvl w:ilvl="1" w:tentative="0">
      <w:start w:val="1"/>
      <w:numFmt w:val="bullet"/>
      <w:lvlText w:val="➢"/>
      <w:lvlJc w:val="left"/>
      <w:pPr>
        <w:ind w:left="152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24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96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8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40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12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84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56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D3B0946"/>
    <w:rsid w:val="6FA97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9</TotalTime>
  <ScaleCrop>false</ScaleCrop>
  <LinksUpToDate>false</LinksUpToDate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2025-07-16T09:03:05Z</dcterms:created>
  <dc:creator>ujjwa</dc:creator>
  <cp:lastModifiedBy>ujjwa</cp:lastModifiedBy>
  <dcterms:modified xsi:type="dcterms:W3CDTF">2025-07-16T09:13:10Z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102C137C16244A1A948BCDA1A5BA9820_13</vt:lpwstr>
  </property>
</Properties>
</file>